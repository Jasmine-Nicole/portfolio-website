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799" w:rsidRDefault="00000000">
      <w:r>
        <w:rPr>
          <w:b/>
          <w:sz w:val="32"/>
        </w:rPr>
        <w:t>JASMINE MCBRIDE</w:t>
      </w:r>
    </w:p>
    <w:p w:rsidR="001E7799" w:rsidRDefault="00000000">
      <w:r>
        <w:t>Atlanta, GA • 813-541-8653 • jasminenmcbride3@gmail.com</w:t>
      </w:r>
    </w:p>
    <w:p w:rsidR="001E7799" w:rsidRDefault="001E7799"/>
    <w:p w:rsidR="001E7799" w:rsidRDefault="00000000">
      <w:r>
        <w:rPr>
          <w:b/>
          <w:sz w:val="28"/>
        </w:rPr>
        <w:t>OBJECTIVE</w:t>
      </w:r>
    </w:p>
    <w:p w:rsidR="001E7799" w:rsidRDefault="00000000">
      <w:r>
        <w:t>Motivated Computer Science student with a background in customer service leadership, currently transitioning into software engineering. Seeking a Summer 2025 internship to apply technical knowledge in Python, Java, and web development while continuing to build hands-on experience.</w:t>
      </w:r>
    </w:p>
    <w:p w:rsidR="001E7799" w:rsidRDefault="00000000">
      <w:r>
        <w:rPr>
          <w:b/>
          <w:sz w:val="28"/>
        </w:rPr>
        <w:t>SKILLS</w:t>
      </w:r>
    </w:p>
    <w:p w:rsidR="001E7799" w:rsidRDefault="00000000">
      <w:r>
        <w:t>Languages: Python, Java, JavaScript, HTML, CSS</w:t>
      </w:r>
    </w:p>
    <w:p w:rsidR="001E7799" w:rsidRDefault="00000000">
      <w:r>
        <w:t>Tools &amp; Technologies: Git, Visual Studio Code, Microsoft Office</w:t>
      </w:r>
    </w:p>
    <w:p w:rsidR="001E7799" w:rsidRDefault="00000000">
      <w:r>
        <w:t>Soft Skills: Project Planning, Analytical Thinking, Team Collaboration</w:t>
      </w:r>
    </w:p>
    <w:p w:rsidR="001E7799" w:rsidRDefault="00000000">
      <w:r>
        <w:rPr>
          <w:b/>
          <w:sz w:val="28"/>
        </w:rPr>
        <w:t>RELEVANT COURSEWORK</w:t>
      </w:r>
    </w:p>
    <w:p w:rsidR="001E7799" w:rsidRDefault="00000000">
      <w:r>
        <w:t>Data Structures &amp; Algorithms, Web Development, Object-Oriented Programming in Java, Computer Systems &amp; Architecture</w:t>
      </w:r>
    </w:p>
    <w:p w:rsidR="001E7799" w:rsidRDefault="00000000">
      <w:r>
        <w:rPr>
          <w:b/>
          <w:sz w:val="28"/>
        </w:rPr>
        <w:t>CERTIFICATIONS &amp; PROGRAMS</w:t>
      </w:r>
    </w:p>
    <w:p w:rsidR="001E7799" w:rsidRDefault="00000000">
      <w:r>
        <w:t>Certifications</w:t>
      </w:r>
    </w:p>
    <w:p w:rsidR="001E7799" w:rsidRDefault="00000000">
      <w:pPr>
        <w:pStyle w:val="ListBullet"/>
      </w:pPr>
      <w:r>
        <w:t>HackerRank Certified in Python</w:t>
      </w:r>
    </w:p>
    <w:p w:rsidR="001E7799" w:rsidRDefault="00000000">
      <w:pPr>
        <w:pStyle w:val="ListBullet"/>
      </w:pPr>
      <w:r>
        <w:t>HackerRank Certified in CSS</w:t>
      </w:r>
    </w:p>
    <w:p w:rsidR="001E7799" w:rsidRDefault="00000000">
      <w:r>
        <w:t>Programs &amp; Coursework</w:t>
      </w:r>
    </w:p>
    <w:p w:rsidR="001E7799" w:rsidRDefault="00000000">
      <w:pPr>
        <w:pStyle w:val="ListBullet"/>
      </w:pPr>
      <w:r>
        <w:t>Intro to Web Development, CodePath — Accepted for Summer 2025</w:t>
      </w:r>
    </w:p>
    <w:p w:rsidR="001E7799" w:rsidRDefault="00000000">
      <w:pPr>
        <w:pStyle w:val="ListBullet"/>
      </w:pPr>
      <w:r>
        <w:t>Full-Stack Engineer Career Path, Codecademy — In Progress</w:t>
      </w:r>
    </w:p>
    <w:p w:rsidR="001E7799" w:rsidRDefault="00000000">
      <w:r>
        <w:rPr>
          <w:b/>
          <w:sz w:val="28"/>
        </w:rPr>
        <w:t>TECHNICAL PROJECTS</w:t>
      </w:r>
    </w:p>
    <w:p w:rsidR="001E7799" w:rsidRDefault="00000000">
      <w:pPr>
        <w:pStyle w:val="ListBullet"/>
      </w:pPr>
      <w:r>
        <w:t>Personal Portfolio Website — Built a responsive site using HTML, CSS, and JavaScript to showcase academic projects and skills.</w:t>
      </w:r>
    </w:p>
    <w:p w:rsidR="001E7799" w:rsidRDefault="00000000">
      <w:pPr>
        <w:pStyle w:val="ListBullet"/>
      </w:pPr>
      <w:r>
        <w:t>Python Automation Tool — Developed a script that automates file organization using Python’s os and shutil libraries.</w:t>
      </w:r>
    </w:p>
    <w:p w:rsidR="001E7799" w:rsidRDefault="00000000">
      <w:r>
        <w:rPr>
          <w:b/>
          <w:sz w:val="28"/>
        </w:rPr>
        <w:t>EDUCATION</w:t>
      </w:r>
    </w:p>
    <w:p w:rsidR="001E7799" w:rsidRDefault="00000000">
      <w:r>
        <w:lastRenderedPageBreak/>
        <w:t>Bachelor of Science in Computer Science – Georgia State University</w:t>
      </w:r>
    </w:p>
    <w:p w:rsidR="001E7799" w:rsidRDefault="00000000">
      <w:pPr>
        <w:pStyle w:val="ListBullet"/>
      </w:pPr>
      <w:r>
        <w:t>Honors College, Candidate for Global Scholar Distinction</w:t>
      </w:r>
    </w:p>
    <w:p w:rsidR="001E7799" w:rsidRDefault="00000000">
      <w:r>
        <w:t>Bachelor of Arts in Political Science – Georgia State University</w:t>
      </w:r>
    </w:p>
    <w:p w:rsidR="001E7799" w:rsidRDefault="00000000">
      <w:pPr>
        <w:pStyle w:val="ListBullet"/>
      </w:pPr>
      <w:r>
        <w:t>Second Century Scholarship recipient</w:t>
      </w:r>
    </w:p>
    <w:p w:rsidR="001E7799" w:rsidRDefault="00000000">
      <w:r>
        <w:rPr>
          <w:b/>
          <w:sz w:val="28"/>
        </w:rPr>
        <w:t>RELEVANT EXPERIENCE</w:t>
      </w:r>
    </w:p>
    <w:p w:rsidR="001E7799" w:rsidRDefault="00000000">
      <w:r>
        <w:t>Customer Service Supervisor – DEXIS, Alpharetta, GA | Mar 2022 – Present</w:t>
      </w:r>
    </w:p>
    <w:p w:rsidR="001E7799" w:rsidRDefault="00000000">
      <w:pPr>
        <w:pStyle w:val="ListBullet"/>
      </w:pPr>
      <w:r>
        <w:t>Led a team of 8 in a high-volume customer service environment.</w:t>
      </w:r>
    </w:p>
    <w:p w:rsidR="001E7799" w:rsidRDefault="00000000">
      <w:pPr>
        <w:pStyle w:val="ListBullet"/>
      </w:pPr>
      <w:r>
        <w:t>Used analytical tools to track performance metrics and improve team operations.</w:t>
      </w:r>
    </w:p>
    <w:p w:rsidR="001E7799" w:rsidRDefault="00000000">
      <w:pPr>
        <w:pStyle w:val="ListBullet"/>
      </w:pPr>
      <w:r>
        <w:t>Collaborated cross-functionally with CRM and technical teams.</w:t>
      </w:r>
    </w:p>
    <w:p w:rsidR="001E7799" w:rsidRDefault="00000000">
      <w:r>
        <w:t>Customer Service Supervisor – Tactic Edge Solutions, Atlanta, GA | Dec 2017 – Jul 2021</w:t>
      </w:r>
    </w:p>
    <w:p w:rsidR="001E7799" w:rsidRDefault="00000000">
      <w:pPr>
        <w:pStyle w:val="ListBullet"/>
      </w:pPr>
      <w:r>
        <w:t>Managed 18 team members and facilitated training programs.</w:t>
      </w:r>
    </w:p>
    <w:p w:rsidR="001E7799" w:rsidRDefault="00000000">
      <w:pPr>
        <w:pStyle w:val="ListBullet"/>
      </w:pPr>
      <w:r>
        <w:t>Improved KPIs including CSAT and quality scores.</w:t>
      </w:r>
    </w:p>
    <w:p w:rsidR="001E7799" w:rsidRDefault="00000000">
      <w:pPr>
        <w:pStyle w:val="ListBullet"/>
      </w:pPr>
      <w:r>
        <w:t>Implemented structured onboarding and soft skills coaching.</w:t>
      </w:r>
    </w:p>
    <w:sectPr w:rsidR="001E7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9988659">
    <w:abstractNumId w:val="8"/>
  </w:num>
  <w:num w:numId="2" w16cid:durableId="2098400208">
    <w:abstractNumId w:val="6"/>
  </w:num>
  <w:num w:numId="3" w16cid:durableId="1677879066">
    <w:abstractNumId w:val="5"/>
  </w:num>
  <w:num w:numId="4" w16cid:durableId="1427075499">
    <w:abstractNumId w:val="4"/>
  </w:num>
  <w:num w:numId="5" w16cid:durableId="1456749853">
    <w:abstractNumId w:val="7"/>
  </w:num>
  <w:num w:numId="6" w16cid:durableId="1643148011">
    <w:abstractNumId w:val="3"/>
  </w:num>
  <w:num w:numId="7" w16cid:durableId="1249120852">
    <w:abstractNumId w:val="2"/>
  </w:num>
  <w:num w:numId="8" w16cid:durableId="28578104">
    <w:abstractNumId w:val="1"/>
  </w:num>
  <w:num w:numId="9" w16cid:durableId="185815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7799"/>
    <w:rsid w:val="0029639D"/>
    <w:rsid w:val="00326F90"/>
    <w:rsid w:val="00A23F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4D4E9C-B080-8A4E-841C-56ADF417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Jasmine McBride</cp:lastModifiedBy>
  <cp:revision>2</cp:revision>
  <dcterms:created xsi:type="dcterms:W3CDTF">2025-04-18T00:49:00Z</dcterms:created>
  <dcterms:modified xsi:type="dcterms:W3CDTF">2025-04-18T00:49:00Z</dcterms:modified>
  <cp:category/>
</cp:coreProperties>
</file>